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Website Proposal</w:t>
      </w:r>
    </w:p>
    <w:p>
      <w:r>
        <w:t>This proposal outlines the development of a comprehensive website that mirrors the structure and content strategy of the referenced website. The website will serve as a dynamic platform to showcase services, company ethos, client testimonials, and valuable resources for visitors. It will be designed to ensure user engagement, ease of navigation, and a clear presentation of the company's offerings.</w:t>
      </w:r>
    </w:p>
    <w:p>
      <w:pPr>
        <w:pStyle w:val="Heading1"/>
      </w:pPr>
      <w:r>
        <w:t>Home</w:t>
      </w:r>
    </w:p>
    <w:p>
      <w:r>
        <w:t>Introduction to the company, including a brief overview of services and unique value propositions.</w:t>
      </w:r>
    </w:p>
    <w:p>
      <w:r>
        <w:t>Screenshot Placeholder: [Insert screenshot of corresponding page here]</w:t>
      </w:r>
    </w:p>
    <w:p>
      <w:pPr>
        <w:pStyle w:val="Heading1"/>
      </w:pPr>
      <w:r>
        <w:t>Our Company</w:t>
      </w:r>
    </w:p>
    <w:p>
      <w:r>
        <w:t>Detailed background information on the company, its history, mission, and vision.</w:t>
      </w:r>
    </w:p>
    <w:p>
      <w:r>
        <w:t>Screenshot Placeholder: [Insert screenshot of corresponding page here]</w:t>
      </w:r>
    </w:p>
    <w:p>
      <w:pPr>
        <w:pStyle w:val="Heading1"/>
      </w:pPr>
      <w:r>
        <w:t>What We Offer</w:t>
      </w:r>
    </w:p>
    <w:p>
      <w:r>
        <w:t>Comprehensive details on services and products offered, including any specializations.</w:t>
      </w:r>
    </w:p>
    <w:p>
      <w:r>
        <w:t>Screenshot Placeholder: [Insert screenshot of corresponding page here]</w:t>
      </w:r>
    </w:p>
    <w:p>
      <w:pPr>
        <w:pStyle w:val="Heading1"/>
      </w:pPr>
      <w:r>
        <w:t>Testimonials</w:t>
      </w:r>
    </w:p>
    <w:p>
      <w:r>
        <w:t>Client testimonials and case studies showcasing the impact of the company's work.</w:t>
      </w:r>
    </w:p>
    <w:p>
      <w:r>
        <w:t>Screenshot Placeholder: [Insert screenshot of corresponding page here]</w:t>
      </w:r>
    </w:p>
    <w:p>
      <w:pPr>
        <w:pStyle w:val="Heading1"/>
      </w:pPr>
      <w:r>
        <w:t>Resources</w:t>
      </w:r>
    </w:p>
    <w:p>
      <w:r>
        <w:t>A repository of downloadable resources, guides, articles, and tools for clients.</w:t>
      </w:r>
    </w:p>
    <w:p>
      <w:r>
        <w:t>Screenshot Placeholder: [Insert screenshot of corresponding page here]</w:t>
      </w:r>
    </w:p>
    <w:p>
      <w:pPr>
        <w:pStyle w:val="Heading1"/>
      </w:pPr>
      <w:r>
        <w:t>Contact Us</w:t>
      </w:r>
    </w:p>
    <w:p>
      <w:r>
        <w:t>Contact information, including an inquiry form, map, and directions to company locations.</w:t>
      </w:r>
    </w:p>
    <w:p>
      <w:r>
        <w:t>Screenshot Placeholder: [Insert screenshot of corresponding page here]</w:t>
      </w:r>
    </w:p>
    <w:p>
      <w:pPr>
        <w:pStyle w:val="Heading1"/>
      </w:pPr>
      <w:r>
        <w:t>Privacy Policy</w:t>
      </w:r>
    </w:p>
    <w:p>
      <w:r>
        <w:t>Explanation of the website's data handling practices and user privacy protections.</w:t>
      </w:r>
    </w:p>
    <w:p>
      <w:r>
        <w:t>Screenshot Placeholder: [Insert screenshot of corresponding page here]</w:t>
      </w:r>
    </w:p>
    <w:p>
      <w:pPr>
        <w:pStyle w:val="Heading1"/>
      </w:pPr>
      <w:r>
        <w:t>Staff Resources</w:t>
      </w:r>
    </w:p>
    <w:p>
      <w:r>
        <w:t>Internal resources for staff, including training materials and operational tools.</w:t>
      </w:r>
    </w:p>
    <w:p>
      <w:r>
        <w:t>Screenshot Placeholder: [Insert screenshot of corresponding page here]</w:t>
      </w:r>
    </w:p>
    <w:p>
      <w:pPr>
        <w:pStyle w:val="Heading1"/>
      </w:pPr>
      <w:r>
        <w:t>Webinars &amp; Events</w:t>
      </w:r>
    </w:p>
    <w:p>
      <w:r>
        <w:t>Calendar of upcoming webinars and events with registration details.</w:t>
      </w:r>
    </w:p>
    <w:p>
      <w:r>
        <w:t>Screenshot Placeholder: [Insert screenshot of corresponding page here]</w:t>
      </w:r>
    </w:p>
    <w:p>
      <w:pPr>
        <w:pStyle w:val="Heading1"/>
      </w:pPr>
      <w:r>
        <w:t>Articles &amp; Podcasts</w:t>
      </w:r>
    </w:p>
    <w:p>
      <w:r>
        <w:t>Educational content aimed at providing value and engaging the website's target audience.</w:t>
      </w:r>
    </w:p>
    <w:p>
      <w:r>
        <w:t>Screenshot Placeholder: [Insert screenshot of corresponding page here]</w:t>
      </w:r>
    </w:p>
    <w:p>
      <w:r>
        <w:br w:type="page"/>
      </w:r>
    </w:p>
    <w:p>
      <w:pPr>
        <w:pStyle w:val="Heading1"/>
      </w:pPr>
      <w:r>
        <w:t>Project Deadline</w:t>
      </w:r>
    </w:p>
    <w:p>
      <w:r>
        <w:t>The proposed deadline for the website's frontend development is March 14, 2024.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